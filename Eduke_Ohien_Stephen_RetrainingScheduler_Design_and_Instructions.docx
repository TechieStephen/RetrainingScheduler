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F" w:rsidRDefault="006622BD">
      <w:pPr>
        <w:pStyle w:val="Heading1"/>
      </w:pPr>
      <w:r>
        <w:t>Retraining Scheduler – Design Explanation &amp; Instructions</w:t>
      </w:r>
      <w:r w:rsidR="0073261B">
        <w:t xml:space="preserve"> </w:t>
      </w:r>
    </w:p>
    <w:p w:rsidR="000B0F5F" w:rsidRDefault="006622BD">
      <w:pPr>
        <w:pStyle w:val="Heading2"/>
      </w:pPr>
      <w:r>
        <w:t>Design Choices</w:t>
      </w:r>
    </w:p>
    <w:p w:rsidR="00F50F61" w:rsidRDefault="006622BD">
      <w:r>
        <w:br/>
        <w:t xml:space="preserve">The Retraining Scheduler uses a backtracking algorithm to optimally assign training talks into </w:t>
      </w:r>
      <w:r w:rsidR="00F50F61">
        <w:t>morning and afternoon sessions</w:t>
      </w:r>
      <w:r>
        <w:t xml:space="preserve">, this </w:t>
      </w:r>
      <w:r w:rsidRPr="006622BD">
        <w:t>ensures optimal utilization of available time</w:t>
      </w:r>
      <w:r w:rsidR="00F50F61">
        <w:t xml:space="preserve">, </w:t>
      </w:r>
      <w:r>
        <w:t xml:space="preserve"> the code also </w:t>
      </w:r>
      <w:r w:rsidR="00F50F61">
        <w:t xml:space="preserve"> has fall back Greedy algorithm (</w:t>
      </w:r>
      <w:r w:rsidR="00F50F61">
        <w:rPr>
          <w:rFonts w:ascii="Cascadia Mono" w:hAnsi="Cascadia Mono" w:cs="Cascadia Mono"/>
          <w:color w:val="008000"/>
          <w:sz w:val="19"/>
          <w:szCs w:val="19"/>
          <w:highlight w:val="white"/>
        </w:rPr>
        <w:t>sorts talks in descending order of duration</w:t>
      </w:r>
      <w:r w:rsidR="00F50F61">
        <w:t>)</w:t>
      </w:r>
      <w:r>
        <w:t xml:space="preserve"> this is faster but not optimal.</w:t>
      </w:r>
      <w:r>
        <w:br/>
      </w:r>
    </w:p>
    <w:p w:rsidR="000B0F5F" w:rsidRDefault="006622BD">
      <w:r>
        <w:t>Each track contains a morning session (9:00 AM – 12:00 PM), a lunch break (12:00 PM), an afternoon session (1:00 PM – no later tha</w:t>
      </w:r>
      <w:r w:rsidR="00F73FB6">
        <w:t xml:space="preserve">n 5:00 PM), </w:t>
      </w:r>
      <w:bookmarkStart w:id="0" w:name="_GoBack"/>
      <w:bookmarkEnd w:id="0"/>
      <w:r>
        <w:t>and ends with a mandatory sharing session starting after 4:00 PM but no later than 5:00 PM.</w:t>
      </w:r>
      <w:r>
        <w:br/>
      </w:r>
      <w:r>
        <w:br/>
        <w:t>Backtracking ensures maximum time utilization within each session. Talks are never repeated across tracks. A helper method calculates session start times, ensuring the final schedule is formatted correctly with AM/PM times.</w:t>
      </w:r>
      <w:r>
        <w:br/>
      </w:r>
    </w:p>
    <w:p w:rsidR="000B0F5F" w:rsidRDefault="006622BD">
      <w:pPr>
        <w:pStyle w:val="Heading2"/>
      </w:pPr>
      <w:r>
        <w:t>Assumptions</w:t>
      </w:r>
    </w:p>
    <w:p w:rsidR="000B0F5F" w:rsidRDefault="006622BD">
      <w:r>
        <w:br/>
        <w:t>- Talk titles are assumed to be free of numbers and validated accordingly.</w:t>
      </w:r>
      <w:r>
        <w:br/>
        <w:t>- The keyword "lightning" is interpreted as a 5-minute session.</w:t>
      </w:r>
      <w:r>
        <w:br/>
        <w:t>- Lunch is always fixed at 12:00 PM, regardless of the actual end time of the morning session.</w:t>
      </w:r>
      <w:r>
        <w:br/>
        <w:t>- Each talk can only appear once across all tracks.</w:t>
      </w:r>
      <w:r>
        <w:br/>
        <w:t>- The scheduling respects the maximum time allowed per session (180 minutes for morning, 240 for afternoon).</w:t>
      </w:r>
      <w:r>
        <w:br/>
      </w:r>
    </w:p>
    <w:p w:rsidR="000B0F5F" w:rsidRPr="003B6898" w:rsidRDefault="006622BD">
      <w:pPr>
        <w:pStyle w:val="Heading2"/>
        <w:rPr>
          <w:color w:val="4BACC6" w:themeColor="accent5"/>
        </w:rPr>
      </w:pPr>
      <w:r w:rsidRPr="003B6898">
        <w:rPr>
          <w:color w:val="4BACC6" w:themeColor="accent5"/>
        </w:rPr>
        <w:t>Instructions to Run the Application</w:t>
      </w:r>
    </w:p>
    <w:p w:rsidR="003B6898" w:rsidRDefault="003B6898" w:rsidP="00F50F61">
      <w:pPr>
        <w:pStyle w:val="ListParagraph"/>
        <w:numPr>
          <w:ilvl w:val="0"/>
          <w:numId w:val="12"/>
        </w:numPr>
      </w:pPr>
      <w:r>
        <w:t>Ensure you have .NET 8</w:t>
      </w:r>
      <w:r w:rsidR="006622BD">
        <w:t>.0 SDK or later installed.</w:t>
      </w:r>
    </w:p>
    <w:p w:rsidR="00F50F61" w:rsidRDefault="00F50F61" w:rsidP="00F50F61">
      <w:pPr>
        <w:pStyle w:val="ListParagraph"/>
        <w:numPr>
          <w:ilvl w:val="0"/>
          <w:numId w:val="12"/>
        </w:numPr>
      </w:pPr>
      <w:r>
        <w:t>Run the project</w:t>
      </w:r>
    </w:p>
    <w:p w:rsidR="00F50F61" w:rsidRPr="00F50F61" w:rsidRDefault="00F50F61" w:rsidP="00F50F61">
      <w:pPr>
        <w:ind w:left="360"/>
        <w:rPr>
          <w:b/>
          <w:i/>
        </w:rPr>
      </w:pPr>
      <w:r w:rsidRPr="00F50F61">
        <w:rPr>
          <w:b/>
          <w:i/>
        </w:rPr>
        <w:t>Visual Studio:</w:t>
      </w:r>
    </w:p>
    <w:p w:rsidR="00F50F61" w:rsidRDefault="00F50F61" w:rsidP="00F50F61">
      <w:pPr>
        <w:pStyle w:val="ListParagraph"/>
        <w:numPr>
          <w:ilvl w:val="0"/>
          <w:numId w:val="10"/>
        </w:numPr>
        <w:ind w:left="1080"/>
      </w:pPr>
      <w:r>
        <w:t>Open the RetrainingSchedular solution.</w:t>
      </w:r>
    </w:p>
    <w:p w:rsidR="00F50F61" w:rsidRDefault="00F50F61" w:rsidP="00F50F61">
      <w:pPr>
        <w:pStyle w:val="ListParagraph"/>
        <w:numPr>
          <w:ilvl w:val="0"/>
          <w:numId w:val="10"/>
        </w:numPr>
        <w:ind w:left="1080"/>
      </w:pPr>
      <w:r>
        <w:t>Set RetrainingSchedular as the startup project.</w:t>
      </w:r>
    </w:p>
    <w:p w:rsidR="00F50F61" w:rsidRDefault="00F50F61" w:rsidP="00F50F61">
      <w:pPr>
        <w:pStyle w:val="ListParagraph"/>
        <w:numPr>
          <w:ilvl w:val="0"/>
          <w:numId w:val="10"/>
        </w:numPr>
        <w:ind w:left="1080"/>
      </w:pPr>
      <w:r>
        <w:t>Press F5 (Debug) or Ctrl + F5 (No Debug).</w:t>
      </w:r>
    </w:p>
    <w:p w:rsidR="00F50F61" w:rsidRPr="00F50F61" w:rsidRDefault="00F50F61" w:rsidP="00F50F61">
      <w:pPr>
        <w:ind w:left="360"/>
        <w:rPr>
          <w:b/>
          <w:i/>
        </w:rPr>
      </w:pPr>
      <w:r w:rsidRPr="00F50F61">
        <w:rPr>
          <w:b/>
          <w:i/>
        </w:rPr>
        <w:t>Command Line:</w:t>
      </w:r>
    </w:p>
    <w:p w:rsidR="00F50F61" w:rsidRDefault="00F50F61" w:rsidP="00F50F61">
      <w:pPr>
        <w:pStyle w:val="ListParagraph"/>
        <w:numPr>
          <w:ilvl w:val="0"/>
          <w:numId w:val="11"/>
        </w:numPr>
        <w:ind w:left="1080"/>
      </w:pPr>
      <w:r>
        <w:t>Open a terminal in the project root directory.</w:t>
      </w:r>
    </w:p>
    <w:p w:rsidR="00F50F61" w:rsidRPr="00F50F61" w:rsidRDefault="00F50F61" w:rsidP="00F50F61">
      <w:pPr>
        <w:pStyle w:val="ListParagraph"/>
        <w:numPr>
          <w:ilvl w:val="0"/>
          <w:numId w:val="11"/>
        </w:numPr>
        <w:ind w:left="1080"/>
      </w:pPr>
      <w:r>
        <w:t xml:space="preserve">Run: </w:t>
      </w:r>
      <w:r w:rsidRPr="00F50F61">
        <w:rPr>
          <w:b/>
          <w:i/>
          <w:color w:val="4BACC6" w:themeColor="accent5"/>
        </w:rPr>
        <w:t>dotnet run --project RetrainingSchedular</w:t>
      </w:r>
    </w:p>
    <w:p w:rsidR="00F50F61" w:rsidRDefault="00F50F61" w:rsidP="00F50F61">
      <w:pPr>
        <w:pStyle w:val="ListParagraph"/>
      </w:pPr>
    </w:p>
    <w:p w:rsidR="00134735" w:rsidRDefault="00F50F61" w:rsidP="006F4EA5">
      <w:pPr>
        <w:pStyle w:val="ListParagraph"/>
        <w:numPr>
          <w:ilvl w:val="0"/>
          <w:numId w:val="12"/>
        </w:numPr>
      </w:pPr>
      <w:r>
        <w:t xml:space="preserve"> </w:t>
      </w:r>
      <w:r w:rsidR="006622BD">
        <w:t xml:space="preserve">You will be prompted to choose between default </w:t>
      </w:r>
      <w:r w:rsidR="00134735">
        <w:t>talks or entering your own.</w:t>
      </w:r>
      <w:r w:rsidR="00134735">
        <w:br/>
        <w:t xml:space="preserve">   - </w:t>
      </w:r>
      <w:r w:rsidR="006622BD">
        <w:t>Type '</w:t>
      </w:r>
      <w:r w:rsidR="006622BD" w:rsidRPr="00F50F61">
        <w:rPr>
          <w:b/>
          <w:i/>
        </w:rPr>
        <w:t>1</w:t>
      </w:r>
      <w:r w:rsidR="006622BD">
        <w:t>' to use the default list of talks.</w:t>
      </w:r>
      <w:r w:rsidR="006622BD">
        <w:br/>
        <w:t xml:space="preserve">   - Type '</w:t>
      </w:r>
      <w:r w:rsidR="006622BD" w:rsidRPr="00F50F61">
        <w:rPr>
          <w:b/>
          <w:i/>
        </w:rPr>
        <w:t>2</w:t>
      </w:r>
      <w:r w:rsidR="006622BD">
        <w:t>' to manually enter talks in the format: `Title, Duration`.</w:t>
      </w:r>
      <w:r w:rsidR="00134735">
        <w:br/>
        <w:t xml:space="preserve">   - </w:t>
      </w:r>
      <w:r w:rsidR="006622BD">
        <w:t>You may use the word '</w:t>
      </w:r>
      <w:r w:rsidR="006622BD" w:rsidRPr="00F50F61">
        <w:rPr>
          <w:b/>
          <w:i/>
        </w:rPr>
        <w:t>lightning</w:t>
      </w:r>
      <w:r w:rsidR="006622BD">
        <w:t xml:space="preserve">' instead of a numeric duration to </w:t>
      </w:r>
      <w:r w:rsidR="00134735">
        <w:t>represent a 5-minute talk.</w:t>
      </w:r>
      <w:r w:rsidR="00134735">
        <w:br/>
        <w:t xml:space="preserve">   </w:t>
      </w:r>
      <w:r w:rsidR="006622BD">
        <w:t>- Type 'done' when finished.</w:t>
      </w:r>
    </w:p>
    <w:p w:rsidR="003B6898" w:rsidRDefault="006622BD" w:rsidP="00F50F61">
      <w:pPr>
        <w:pStyle w:val="ListParagraph"/>
        <w:numPr>
          <w:ilvl w:val="0"/>
          <w:numId w:val="12"/>
        </w:numPr>
      </w:pPr>
      <w:r>
        <w:t>The application will output the complete schedule grouped by track with start times and durations.</w:t>
      </w:r>
    </w:p>
    <w:p w:rsidR="006F4EA5" w:rsidRDefault="006F4EA5" w:rsidP="006F4EA5">
      <w:pPr>
        <w:pStyle w:val="ListParagraph"/>
      </w:pPr>
    </w:p>
    <w:p w:rsidR="006F4EA5" w:rsidRDefault="006F4EA5" w:rsidP="006F4EA5">
      <w:pPr>
        <w:pStyle w:val="ListParagraph"/>
        <w:numPr>
          <w:ilvl w:val="0"/>
          <w:numId w:val="12"/>
        </w:numPr>
      </w:pPr>
      <w:r>
        <w:t xml:space="preserve">  After generating the conference schedule, you will be asked if you'd like to download it as a `.txt` file.</w:t>
      </w:r>
    </w:p>
    <w:p w:rsidR="006F4EA5" w:rsidRDefault="006F4EA5" w:rsidP="006F4EA5">
      <w:pPr>
        <w:pStyle w:val="ListParagraph"/>
        <w:numPr>
          <w:ilvl w:val="0"/>
          <w:numId w:val="14"/>
        </w:numPr>
      </w:pPr>
      <w:r>
        <w:t>Type '</w:t>
      </w:r>
      <w:r w:rsidRPr="00134735">
        <w:rPr>
          <w:b/>
        </w:rPr>
        <w:t>1</w:t>
      </w:r>
      <w:r>
        <w:t xml:space="preserve">' to save the schedule to your computer </w:t>
      </w:r>
      <w:r w:rsidRPr="00134735">
        <w:rPr>
          <w:b/>
        </w:rPr>
        <w:t>downloads folder</w:t>
      </w:r>
      <w:r>
        <w:t>.</w:t>
      </w:r>
    </w:p>
    <w:p w:rsidR="006F4EA5" w:rsidRDefault="006F4EA5" w:rsidP="006F4EA5">
      <w:pPr>
        <w:pStyle w:val="ListParagraph"/>
        <w:numPr>
          <w:ilvl w:val="0"/>
          <w:numId w:val="14"/>
        </w:numPr>
      </w:pPr>
      <w:r>
        <w:t>Type '</w:t>
      </w:r>
      <w:r w:rsidRPr="00134735">
        <w:rPr>
          <w:b/>
        </w:rPr>
        <w:t>2</w:t>
      </w:r>
      <w:r>
        <w:t>' to skip the download.</w:t>
      </w:r>
    </w:p>
    <w:p w:rsidR="006F4EA5" w:rsidRDefault="006F4EA5" w:rsidP="006F4EA5"/>
    <w:p w:rsidR="000B0F5F" w:rsidRDefault="006622BD">
      <w:pPr>
        <w:pStyle w:val="Heading2"/>
      </w:pPr>
      <w:r>
        <w:t>Running Unit Tests</w:t>
      </w:r>
    </w:p>
    <w:p w:rsidR="00F50F61" w:rsidRDefault="006622BD" w:rsidP="00F50F61">
      <w:r>
        <w:br/>
        <w:t xml:space="preserve">The project includes unit tests using the xUnit framework. </w:t>
      </w:r>
      <w:r w:rsidR="00F50F61">
        <w:t>There are two test files</w:t>
      </w:r>
    </w:p>
    <w:p w:rsidR="00F50F61" w:rsidRPr="00F50F61" w:rsidRDefault="00F50F61" w:rsidP="00F50F61">
      <w:pPr>
        <w:pStyle w:val="ListParagraph"/>
        <w:numPr>
          <w:ilvl w:val="0"/>
          <w:numId w:val="13"/>
        </w:numPr>
      </w:pPr>
      <w:r w:rsidRPr="00F50F61">
        <w:t xml:space="preserve">HelpersTest.cs     </w:t>
      </w:r>
      <w:r w:rsidRPr="00F50F61">
        <w:rPr>
          <w:i/>
        </w:rPr>
        <w:t># Unit tests for Helpers</w:t>
      </w:r>
    </w:p>
    <w:p w:rsidR="00F50F61" w:rsidRDefault="00F50F61" w:rsidP="003B6898">
      <w:pPr>
        <w:pStyle w:val="ListParagraph"/>
        <w:numPr>
          <w:ilvl w:val="0"/>
          <w:numId w:val="13"/>
        </w:numPr>
      </w:pPr>
      <w:r w:rsidRPr="00F50F61">
        <w:rPr>
          <w:rFonts w:hint="eastAsia"/>
        </w:rPr>
        <w:t xml:space="preserve">SchedularTest.cs   </w:t>
      </w:r>
      <w:r w:rsidRPr="00F50F61">
        <w:rPr>
          <w:rFonts w:hint="eastAsia"/>
          <w:i/>
        </w:rPr>
        <w:t># Unit tests for Schedular logic</w:t>
      </w:r>
    </w:p>
    <w:p w:rsidR="00F50F61" w:rsidRPr="00F50F61" w:rsidRDefault="00F50F61" w:rsidP="003B6898">
      <w:pPr>
        <w:rPr>
          <w:b/>
        </w:rPr>
      </w:pPr>
      <w:r w:rsidRPr="00F50F61">
        <w:rPr>
          <w:b/>
        </w:rPr>
        <w:t>To run the tests:</w:t>
      </w:r>
    </w:p>
    <w:p w:rsidR="003B6898" w:rsidRDefault="003B6898" w:rsidP="003B6898">
      <w:proofErr w:type="gramStart"/>
      <w:r w:rsidRPr="003B6898">
        <w:rPr>
          <w:b/>
          <w:i/>
        </w:rPr>
        <w:t>visual</w:t>
      </w:r>
      <w:proofErr w:type="gramEnd"/>
      <w:r w:rsidRPr="003B6898">
        <w:rPr>
          <w:b/>
          <w:i/>
        </w:rPr>
        <w:t xml:space="preserve"> Studio</w:t>
      </w:r>
      <w:r>
        <w:t xml:space="preserve"> - open the project in visual studio and run the test project </w:t>
      </w:r>
      <w:r w:rsidR="006622BD">
        <w:t xml:space="preserve"> </w:t>
      </w:r>
    </w:p>
    <w:p w:rsidR="003B6898" w:rsidRPr="003B6898" w:rsidRDefault="003B6898" w:rsidP="003B6898">
      <w:r w:rsidRPr="003B6898">
        <w:rPr>
          <w:b/>
          <w:i/>
        </w:rPr>
        <w:t>CLI</w:t>
      </w:r>
      <w:r>
        <w:t xml:space="preserve"> - E</w:t>
      </w:r>
      <w:r w:rsidR="006622BD">
        <w:t>xecute the following command from the solution root:</w:t>
      </w:r>
      <w:r>
        <w:t xml:space="preserve"> </w:t>
      </w:r>
      <w:r w:rsidRPr="003B6898">
        <w:rPr>
          <w:b/>
          <w:i/>
          <w:color w:val="4BACC6" w:themeColor="accent5"/>
        </w:rPr>
        <w:t xml:space="preserve">dotnet </w:t>
      </w:r>
      <w:r>
        <w:rPr>
          <w:b/>
          <w:i/>
          <w:color w:val="4BACC6" w:themeColor="accent5"/>
        </w:rPr>
        <w:t>test</w:t>
      </w:r>
    </w:p>
    <w:p w:rsidR="003B6898" w:rsidRPr="003B6898" w:rsidRDefault="003B6898" w:rsidP="003B6898">
      <w:pPr>
        <w:rPr>
          <w:b/>
          <w:i/>
          <w:color w:val="4BACC6" w:themeColor="accent5"/>
        </w:rPr>
      </w:pPr>
    </w:p>
    <w:p w:rsidR="003B6898" w:rsidRPr="003B6898" w:rsidRDefault="003B6898" w:rsidP="003B6898"/>
    <w:sectPr w:rsidR="003B6898" w:rsidRPr="003B6898" w:rsidSect="003B689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D9" w:rsidRDefault="005252D9" w:rsidP="0073261B">
      <w:pPr>
        <w:spacing w:after="0" w:line="240" w:lineRule="auto"/>
      </w:pPr>
      <w:r>
        <w:separator/>
      </w:r>
    </w:p>
  </w:endnote>
  <w:endnote w:type="continuationSeparator" w:id="0">
    <w:p w:rsidR="005252D9" w:rsidRDefault="005252D9" w:rsidP="0073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61B" w:rsidRDefault="0073261B">
    <w:pPr>
      <w:pStyle w:val="Footer"/>
    </w:pPr>
  </w:p>
  <w:p w:rsidR="0073261B" w:rsidRPr="00134735" w:rsidRDefault="0073261B">
    <w:pPr>
      <w:pStyle w:val="Footer"/>
      <w:rPr>
        <w:sz w:val="16"/>
      </w:rPr>
    </w:pPr>
    <w:r w:rsidRPr="00134735">
      <w:rPr>
        <w:sz w:val="16"/>
      </w:rPr>
      <w:t>By: Eduke Ohien Stephen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D9" w:rsidRDefault="005252D9" w:rsidP="0073261B">
      <w:pPr>
        <w:spacing w:after="0" w:line="240" w:lineRule="auto"/>
      </w:pPr>
      <w:r>
        <w:separator/>
      </w:r>
    </w:p>
  </w:footnote>
  <w:footnote w:type="continuationSeparator" w:id="0">
    <w:p w:rsidR="005252D9" w:rsidRDefault="005252D9" w:rsidP="0073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CEB5067"/>
    <w:multiLevelType w:val="hybridMultilevel"/>
    <w:tmpl w:val="6490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A7FDE"/>
    <w:multiLevelType w:val="hybridMultilevel"/>
    <w:tmpl w:val="7A3E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F1219"/>
    <w:multiLevelType w:val="hybridMultilevel"/>
    <w:tmpl w:val="42CA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32866"/>
    <w:multiLevelType w:val="hybridMultilevel"/>
    <w:tmpl w:val="104232A2"/>
    <w:lvl w:ilvl="0" w:tplc="BD26DC8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F566CB"/>
    <w:multiLevelType w:val="hybridMultilevel"/>
    <w:tmpl w:val="5148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0F5F"/>
    <w:rsid w:val="00134735"/>
    <w:rsid w:val="0015074B"/>
    <w:rsid w:val="0029639D"/>
    <w:rsid w:val="00326F90"/>
    <w:rsid w:val="003B6898"/>
    <w:rsid w:val="00412842"/>
    <w:rsid w:val="005252D9"/>
    <w:rsid w:val="005F25B9"/>
    <w:rsid w:val="006622BD"/>
    <w:rsid w:val="006F4EA5"/>
    <w:rsid w:val="0073261B"/>
    <w:rsid w:val="009A1B6F"/>
    <w:rsid w:val="00AA1D8D"/>
    <w:rsid w:val="00B47730"/>
    <w:rsid w:val="00CB0664"/>
    <w:rsid w:val="00E876F2"/>
    <w:rsid w:val="00F50F61"/>
    <w:rsid w:val="00F73F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AF9FD4-966F-4F52-B018-520DE29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9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8B7F2D-1B26-4ACC-8912-79E0FA69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10</cp:revision>
  <cp:lastPrinted>2025-05-26T08:10:00Z</cp:lastPrinted>
  <dcterms:created xsi:type="dcterms:W3CDTF">2013-12-23T23:15:00Z</dcterms:created>
  <dcterms:modified xsi:type="dcterms:W3CDTF">2025-05-26T11:35:00Z</dcterms:modified>
  <cp:category/>
</cp:coreProperties>
</file>